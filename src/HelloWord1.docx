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a93166" w14:textId="87a93166">
      <w:pPr>
        <w15:collapsed w:val="false"/>
      </w:pPr>
      <w:r>
        <w:t>Josh</w:t>
      </w:r>
    </w:p>
    <w:p>
      <w:r>
        <w:t>Klingler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